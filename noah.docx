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Noah Ewalan Logong</w:t>
      </w:r>
    </w:p>
    <w:p>
      <w:r>
        <w:t>Computer Science Student | Data Science &amp; AI Enthusiast</w:t>
      </w:r>
    </w:p>
    <w:p>
      <w:r>
        <w:t>Email: ramzeynoah11@gmail.com | Professional Email: ramzeydigitalservices@gmail.com</w:t>
      </w:r>
    </w:p>
    <w:p>
      <w:r>
        <w:t>Phone: +254 719 531 290</w:t>
      </w:r>
    </w:p>
    <w:p>
      <w:r>
        <w:t>GitHub: https://github.com/ramnoa | Portfolio: https://portfolio-website-abdullah-jamess.vercel.app</w:t>
      </w:r>
    </w:p>
    <w:p>
      <w:pPr>
        <w:pStyle w:val="Heading1"/>
      </w:pPr>
      <w:r>
        <w:t>Profile</w:t>
      </w:r>
    </w:p>
    <w:p>
      <w:r>
        <w:t>I am a Computer Science student passionate about Data Science, AI, and Digital Marketing. Skilled in Python, SQL, and Meta Ads, with experience in Canva for designing professional visuals. I aim to create impactful solutions through coding, data analysis, and creative digital campaigns.</w:t>
      </w:r>
    </w:p>
    <w:p>
      <w:pPr>
        <w:pStyle w:val="Heading1"/>
      </w:pPr>
      <w:r>
        <w:t>Skills</w:t>
      </w:r>
    </w:p>
    <w:p>
      <w:pPr>
        <w:pStyle w:val="ListBullet"/>
      </w:pPr>
      <w:r>
        <w:t>Python – Advanced</w:t>
      </w:r>
    </w:p>
    <w:p>
      <w:pPr>
        <w:pStyle w:val="ListBullet"/>
      </w:pPr>
      <w:r>
        <w:t>SQL – Advanced</w:t>
      </w:r>
    </w:p>
    <w:p>
      <w:pPr>
        <w:pStyle w:val="ListBullet"/>
      </w:pPr>
      <w:r>
        <w:t>Meta Ads – Intermediate</w:t>
      </w:r>
    </w:p>
    <w:p>
      <w:pPr>
        <w:pStyle w:val="ListBullet"/>
      </w:pPr>
      <w:r>
        <w:t>Canva – Intermediate</w:t>
      </w:r>
    </w:p>
    <w:p>
      <w:pPr>
        <w:pStyle w:val="ListBullet"/>
      </w:pPr>
      <w:r>
        <w:t>HTML, CSS, JavaScript – Intermediate</w:t>
      </w:r>
    </w:p>
    <w:p>
      <w:pPr>
        <w:pStyle w:val="Heading1"/>
      </w:pPr>
      <w:r>
        <w:t>Projects</w:t>
      </w:r>
    </w:p>
    <w:p>
      <w:pPr>
        <w:pStyle w:val="Heading2"/>
      </w:pPr>
      <w:r>
        <w:t>Global Data Dashboard</w:t>
      </w:r>
    </w:p>
    <w:p>
      <w:r>
        <w:t>Built an interactive dashboard for visualizing global datasets.</w:t>
      </w:r>
    </w:p>
    <w:p>
      <w:r>
        <w:t>Technologies: Python, Pandas, Plotly, Dash</w:t>
      </w:r>
    </w:p>
    <w:p>
      <w:r>
        <w:t>GitHub: https://github.com/ramnoa/Global-data-dashboard</w:t>
      </w:r>
    </w:p>
    <w:p>
      <w:pPr>
        <w:pStyle w:val="Heading2"/>
      </w:pPr>
      <w:r>
        <w:t>Airline Meal Preference Model</w:t>
      </w:r>
    </w:p>
    <w:p>
      <w:r>
        <w:t>Predictive model analyzing airline meal preferences.</w:t>
      </w:r>
    </w:p>
    <w:p>
      <w:r>
        <w:t>Technologies: Python, Machine Learning</w:t>
      </w:r>
    </w:p>
    <w:p>
      <w:r>
        <w:t>GitHub: https://github.com/ramnoa/airline-meal-preference-model</w:t>
      </w:r>
    </w:p>
    <w:p>
      <w:pPr>
        <w:pStyle w:val="Heading2"/>
      </w:pPr>
      <w:r>
        <w:t>Database Final Project</w:t>
      </w:r>
    </w:p>
    <w:p>
      <w:r>
        <w:t>Designed and implemented a relational database for a library management system.</w:t>
      </w:r>
    </w:p>
    <w:p>
      <w:r>
        <w:t>Technologies: SQL, MySQL</w:t>
      </w:r>
    </w:p>
    <w:p>
      <w:r>
        <w:t>GitHub: https://github.com/ramnoa/Database-final-project</w:t>
      </w:r>
    </w:p>
    <w:p>
      <w:pPr>
        <w:pStyle w:val="Heading1"/>
      </w:pPr>
      <w:r>
        <w:t>Education</w:t>
      </w:r>
    </w:p>
    <w:p>
      <w:pPr>
        <w:pStyle w:val="ListBullet"/>
      </w:pPr>
      <w:r>
        <w:t>Bachelor of Science in Computer Science – Karatina University (In Progress)</w:t>
      </w:r>
    </w:p>
    <w:p>
      <w:pPr>
        <w:pStyle w:val="ListBullet"/>
      </w:pPr>
      <w:r>
        <w:t>Digital Marketing Training – Techease Africa</w:t>
      </w:r>
    </w:p>
    <w:p>
      <w:pPr>
        <w:pStyle w:val="ListBullet"/>
      </w:pPr>
      <w:r>
        <w:t>Data Science &amp; AI Foundations – IBM SkillsBuild</w:t>
      </w:r>
    </w:p>
    <w:p>
      <w:pPr>
        <w:pStyle w:val="Heading1"/>
      </w:pPr>
      <w:r>
        <w:t>Experience</w:t>
      </w:r>
    </w:p>
    <w:p>
      <w:pPr>
        <w:pStyle w:val="Heading2"/>
      </w:pPr>
      <w:r>
        <w:t>Sales Associate – Platinum Credit Limited</w:t>
      </w:r>
    </w:p>
    <w:p>
      <w:r>
        <w:t>Offered check-off loans and customer support.</w:t>
      </w:r>
    </w:p>
    <w:p>
      <w:pPr>
        <w:pStyle w:val="Heading2"/>
      </w:pPr>
      <w:r>
        <w:t>Salesperson – Safaricom</w:t>
      </w:r>
    </w:p>
    <w:p>
      <w:r>
        <w:t>Promoted products and assisted clients with mobile solutions.</w:t>
      </w:r>
    </w:p>
    <w:p>
      <w:pPr>
        <w:pStyle w:val="Heading1"/>
      </w:pPr>
      <w:r>
        <w:t>Languages</w:t>
      </w:r>
    </w:p>
    <w:p>
      <w:pPr>
        <w:pStyle w:val="ListBullet"/>
      </w:pPr>
      <w:r>
        <w:t>English – Fluent</w:t>
      </w:r>
    </w:p>
    <w:p>
      <w:pPr>
        <w:pStyle w:val="ListBullet"/>
      </w:pPr>
      <w:r>
        <w:t>Swahili – Fluent</w:t>
      </w:r>
    </w:p>
    <w:p>
      <w:pPr>
        <w:pStyle w:val="Heading1"/>
      </w:pPr>
      <w:r>
        <w:t>Additional Information</w:t>
      </w:r>
    </w:p>
    <w:p>
      <w:pPr>
        <w:pStyle w:val="ListBullet"/>
      </w:pPr>
      <w:r>
        <w:t>YouTube Channels: Whispers of Wellness, HolyWord Explorers</w:t>
      </w:r>
    </w:p>
    <w:p>
      <w:pPr>
        <w:pStyle w:val="ListBullet"/>
      </w:pPr>
      <w:r>
        <w:t>Passionate about learning AI, data analytics, and digital marketing</w:t>
      </w:r>
    </w:p>
    <w:p>
      <w:pPr>
        <w:pStyle w:val="ListBullet"/>
      </w:pPr>
      <w:r>
        <w:t>Actively building projects and content for portfolio showcasing skills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